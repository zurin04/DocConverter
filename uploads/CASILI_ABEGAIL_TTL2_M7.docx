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Name: </w:t>
      </w: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CASILI, ABEGAIL L.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0" w:after="0"/>
        <w:ind w:left="0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Course: </w:t>
      </w: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Bachelor of Secondary Education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Major: </w:t>
      </w: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E</w:t>
      </w: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NGLISH 3K</w:t>
      </w: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Subject: Technology for Teaching and Learning for Language Education 2 </w:t>
      </w:r>
    </w:p>
    <w:p>
      <w:pPr>
        <w:autoSpaceDN w:val="0"/>
        <w:autoSpaceDE w:val="0"/>
        <w:widowControl/>
        <w:spacing w:line="294" w:lineRule="exact" w:before="232" w:after="24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EXISTING WEBSITES THAT INSPIRE STUDENTS TO SUBMIT THEIR AUTHORED PRODUCTS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7"/>
        <w:gridCol w:w="2527"/>
        <w:gridCol w:w="2527"/>
        <w:gridCol w:w="2527"/>
      </w:tblGrid>
      <w:tr>
        <w:trPr>
          <w:trHeight w:hRule="exact" w:val="690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Websites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URL Address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Description/Charac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teristics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Benefits to Learners </w:t>
            </w:r>
          </w:p>
        </w:tc>
      </w:tr>
      <w:tr>
        <w:trPr>
          <w:trHeight w:hRule="exact" w:val="3456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52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Example: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Dairy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Projects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http://www.dairyproject.com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Encourages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contribute their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narrations or daily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diaries with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themes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required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websites.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can read diary entries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youth around the world to author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diary project. </w:t>
            </w:r>
          </w:p>
        </w:tc>
      </w:tr>
      <w:tr>
        <w:trPr>
          <w:trHeight w:hRule="exact" w:val="2792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54" w:lineRule="exact" w:before="40" w:after="0"/>
              <w:ind w:left="46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Cyberki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http://www.cyberkids.com </w:t>
                </w:r>
              </w:hyperlink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mission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Cyberkids is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provide a voice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young people 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internet. </w:t>
            </w:r>
          </w:p>
          <w:p>
            <w:pPr>
              <w:autoSpaceDN w:val="0"/>
              <w:autoSpaceDE w:val="0"/>
              <w:widowControl/>
              <w:spacing w:line="252" w:lineRule="exact" w:before="2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accomplishes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by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original creative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 by kids ages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7-12.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Prepares the students to handle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by introducing a variety of themes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working on specific social skills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like speaking, listening,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reflecting. It simulates the way real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conversations work, but progresses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pace that never leaves the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feeling overwhelmed. </w:t>
            </w:r>
          </w:p>
        </w:tc>
      </w:tr>
      <w:tr>
        <w:trPr>
          <w:trHeight w:hRule="exact" w:val="2540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824" w:right="144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Global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Show-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N-Tell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http:/ www.telenaut.com.gst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Wabisabi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(n.d.) was 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present some lists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 online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tools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avid writer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who are looking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online publishing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 to publish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work.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Show n Tell fosters public speaking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and allows students to express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themselves through sharing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hat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meaningful to them.  It also provid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lists of publishers where students 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publosh their works.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  <w:tr>
        <w:trPr>
          <w:trHeight w:hRule="exact" w:val="1256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Atavist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https://atavist.com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Atavist is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beautiful tool.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was founded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2011 on the heels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 what we once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Students have total creative design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power here. They can submit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assignments with visual flair.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Get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them doing presentation and onlin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journalling with this tool. It also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6" w:right="69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7"/>
        <w:gridCol w:w="2527"/>
        <w:gridCol w:w="2527"/>
        <w:gridCol w:w="2527"/>
      </w:tblGrid>
      <w:tr>
        <w:trPr>
          <w:trHeight w:hRule="exact" w:val="2034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called the “death of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longform” As you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can imagine, its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highly visual. It's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drag-and-drop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editor for creating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beautiful online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publications.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supports bigger writing projects. 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they are feeling ambitious, they 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promote and sell work if they wish.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4564"/>
        </w:trPr>
        <w:tc>
          <w:tcPr>
            <w:tcW w:type="dxa" w:w="1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52" w:lineRule="exact" w:before="44" w:after="0"/>
              <w:ind w:left="46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Calame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https://en.calameo.com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If students 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looking to do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magazines,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Calameo is the tool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use. It's an online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e-magazine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tool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lets you add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multimedia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personal branding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anything you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create. With one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click publishing,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you can share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instantly. Websites,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social media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more all integrate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with Calameo. </w:t>
            </w:r>
          </w:p>
        </w:tc>
        <w:tc>
          <w:tcPr>
            <w:tcW w:type="dxa" w:w="36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 the students this is a great tool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learning about design and layout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magazines. Its perfect for smaller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writing projects, like a brochure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flyr design. Students writing for 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school paper can link to custom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publication. They an even prom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their own series of e-magazine usin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Calameo.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  <w:tr>
        <w:trPr>
          <w:trHeight w:hRule="exact" w:val="4818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Tikatok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https://tikatok.com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is creative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studio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young children.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K-6 kids will love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tikatok. They can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it to publish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and printed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books of all kinds. </w:t>
            </w:r>
          </w:p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Tikatok was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designed specially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the K-6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classroom. Its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media literacy 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oriented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aligned with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common core. Take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look at their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subscriptions 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plans.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 students Kids can upload their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photos and drawing for their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creations. They can also take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advantage of preloaded proje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templates for classroom lesson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54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Tikatok's digital library contains lots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of ideas to get kids inspired.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  <w:tr>
        <w:trPr>
          <w:trHeight w:hRule="exact" w:val="1510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52" w:lineRule="exact" w:before="42" w:after="0"/>
              <w:ind w:left="46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Storybir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https://storybird.com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online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tool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brings your words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global artists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 together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amazing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 students they can create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storybooks, long chapter bo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oks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poetry book with Storybird. They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have fundraising program for students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to get into. This is great way to use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69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7"/>
        <w:gridCol w:w="2527"/>
        <w:gridCol w:w="2527"/>
        <w:gridCol w:w="2527"/>
      </w:tblGrid>
      <w:tr>
        <w:trPr>
          <w:trHeight w:hRule="exact" w:val="3554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storybooks. Be 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click out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section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educators. </w:t>
            </w:r>
          </w:p>
          <w:p>
            <w:pPr>
              <w:autoSpaceDN w:val="0"/>
              <w:autoSpaceDE w:val="0"/>
              <w:widowControl/>
              <w:spacing w:line="254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Storybird is at 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hundreds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thousands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classrooms all 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world. It's free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educators, now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forever. Take a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look at what’s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possible with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tool.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creativity for raising money for great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causes.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  <w:tr>
        <w:trPr>
          <w:trHeight w:hRule="exact" w:val="4310"/>
        </w:trPr>
        <w:tc>
          <w:tcPr>
            <w:tcW w:type="dxa" w:w="1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Lulu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http:/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/www.lulu.com/us/en/c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reate/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ebooks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Lulu was one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first players that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offered serious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features. They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established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themselves in 2002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they're still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going strong. </w:t>
            </w:r>
          </w:p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Everything you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need to know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doing online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is right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there. They offer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tutorials, resources,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guides and more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with. </w:t>
            </w:r>
          </w:p>
        </w:tc>
        <w:tc>
          <w:tcPr>
            <w:tcW w:type="dxa" w:w="36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 students, Lulu is a great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information database for sel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publishing. They can create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ll sorts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of projects. These includes print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books, ebooks, photobooks,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calendars. Check out this article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how graduate students are even usi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Lulu for publishing a thesis.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  <w:tr>
        <w:trPr>
          <w:trHeight w:hRule="exact" w:val="3804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854"/>
              <w:gridCol w:w="854"/>
            </w:tblGrid>
            <w:tr>
              <w:trPr>
                <w:trHeight w:hRule="exact" w:val="830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I.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4" w:after="0"/>
                    <w:ind w:left="3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  <w:u w:val="single"/>
                    </w:rPr>
                    <w:t xml:space="preserve">Flip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  <w:u w:val="single"/>
                    </w:rPr>
                    <w:t xml:space="preserve">snac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  <w:u w:val="single"/>
                    </w:rPr>
                    <w:t>k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  <w:u w:val="single"/>
                    </w:rPr>
                    <w:t xml:space="preserve">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https://www.flipsnack.com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Flipsnack is a flip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book creator. It’s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simple as uploadin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 PDF file. It also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supports PNG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JPG files. It rende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shareable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interactiv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creations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hat can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also include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multimedia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Flipsnack 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ooks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great across 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online platform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and social media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 students this is simple way 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create and share a publication tha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 has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 unique look and feel. Flipsnack lets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students upload 3 publications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15pages each on their free plan.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Paid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plans are quite reasonable and offer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lots more features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  <w:tr>
        <w:trPr>
          <w:trHeight w:hRule="exact" w:val="1258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J. Penzu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https://penzu.com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Online journalling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is the focus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Penzu and it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orks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well. Journalling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 great WRITING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 the students, With Penzu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classroom, you can create cla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journals that can be granted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managed. Students can also sub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mit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diary entires by email. They can ev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69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7"/>
        <w:gridCol w:w="2527"/>
        <w:gridCol w:w="2527"/>
        <w:gridCol w:w="2527"/>
      </w:tblGrid>
      <w:tr>
        <w:trPr>
          <w:trHeight w:hRule="exact" w:val="5304"/>
        </w:trPr>
        <w:tc>
          <w:tcPr>
            <w:tcW w:type="dxa" w:w="1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AND SELF-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REFLECTIV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EXERCISE.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ith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free online tool like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Penzu, it becomes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more appealing.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The interface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replicates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old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leather-bound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journal with li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ned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paper. The basic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FORMATING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Features are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everything 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ou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need to get star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ted.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Upload photos 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your journals, too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You can also Go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Pro for even mor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features.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  <w:tc>
          <w:tcPr>
            <w:tcW w:type="dxa" w:w="36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receive comments from their teacher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right inside journal. Create and send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assignments to students with due dat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grading scheme and more.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69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cyberkids.com/" TargetMode="External"/><Relationship Id="rId10" Type="http://schemas.openxmlformats.org/officeDocument/2006/relationships/hyperlink" Target="http://www.lulu.com/us/en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